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DENUNCIA DI DETENZIONE DI ARMI E MUNIZIONI</w:t>
      </w:r>
    </w:p>
    <w:p>
      <w:r>
        <w:t>AL COMANDO STAZIONE CARABINIERI DI {{ comando_stazione }}</w:t>
      </w:r>
    </w:p>
    <w:p>
      <w:pPr>
        <w:pStyle w:val="Heading2"/>
      </w:pPr>
      <w:r>
        <w:t>Dati del denunciante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Cognome</w:t>
            </w:r>
          </w:p>
        </w:tc>
        <w:tc>
          <w:tcPr>
            <w:tcW w:type="dxa" w:w="4320"/>
          </w:tcPr>
          <w:p>
            <w:r>
              <w:t>{{ cognome }}</w:t>
            </w:r>
          </w:p>
        </w:tc>
      </w:tr>
      <w:tr>
        <w:tc>
          <w:tcPr>
            <w:tcW w:type="dxa" w:w="4320"/>
          </w:tcPr>
          <w:p>
            <w:r>
              <w:t>Nome</w:t>
            </w:r>
          </w:p>
        </w:tc>
        <w:tc>
          <w:tcPr>
            <w:tcW w:type="dxa" w:w="4320"/>
          </w:tcPr>
          <w:p>
            <w:r>
              <w:t>{{ nome }}</w:t>
            </w:r>
          </w:p>
        </w:tc>
      </w:tr>
      <w:tr>
        <w:tc>
          <w:tcPr>
            <w:tcW w:type="dxa" w:w="4320"/>
          </w:tcPr>
          <w:p>
            <w:r>
              <w:t>Data di nascita</w:t>
            </w:r>
          </w:p>
        </w:tc>
        <w:tc>
          <w:tcPr>
            <w:tcW w:type="dxa" w:w="4320"/>
          </w:tcPr>
          <w:p>
            <w:r>
              <w:t>{{ data_nascita }}</w:t>
            </w:r>
          </w:p>
        </w:tc>
      </w:tr>
      <w:tr>
        <w:tc>
          <w:tcPr>
            <w:tcW w:type="dxa" w:w="4320"/>
          </w:tcPr>
          <w:p>
            <w:r>
              <w:t>Luogo di nascita</w:t>
            </w:r>
          </w:p>
        </w:tc>
        <w:tc>
          <w:tcPr>
            <w:tcW w:type="dxa" w:w="4320"/>
          </w:tcPr>
          <w:p>
            <w:r>
              <w:t>{{ luogo_nascita }}</w:t>
            </w:r>
          </w:p>
        </w:tc>
      </w:tr>
      <w:tr>
        <w:tc>
          <w:tcPr>
            <w:tcW w:type="dxa" w:w="4320"/>
          </w:tcPr>
          <w:p>
            <w:r>
              <w:t>Provincia di nascita</w:t>
            </w:r>
          </w:p>
        </w:tc>
        <w:tc>
          <w:tcPr>
            <w:tcW w:type="dxa" w:w="4320"/>
          </w:tcPr>
          <w:p>
            <w:r>
              <w:t>{{ provincia_nascita }}</w:t>
            </w:r>
          </w:p>
        </w:tc>
      </w:tr>
      <w:tr>
        <w:tc>
          <w:tcPr>
            <w:tcW w:type="dxa" w:w="4320"/>
          </w:tcPr>
          <w:p>
            <w:r>
              <w:t>Codice fiscale</w:t>
            </w:r>
          </w:p>
        </w:tc>
        <w:tc>
          <w:tcPr>
            <w:tcW w:type="dxa" w:w="4320"/>
          </w:tcPr>
          <w:p>
            <w:r>
              <w:t>{{ codice_fiscale }}</w:t>
            </w:r>
          </w:p>
        </w:tc>
      </w:tr>
    </w:tbl>
    <w:p>
      <w:pPr>
        <w:pStyle w:val="Heading2"/>
      </w:pPr>
      <w:r>
        <w:t>Residenza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Comune</w:t>
            </w:r>
          </w:p>
        </w:tc>
        <w:tc>
          <w:tcPr>
            <w:tcW w:type="dxa" w:w="4320"/>
          </w:tcPr>
          <w:p>
            <w:r>
              <w:t>{{ comune_residenza }}</w:t>
            </w:r>
          </w:p>
        </w:tc>
      </w:tr>
      <w:tr>
        <w:tc>
          <w:tcPr>
            <w:tcW w:type="dxa" w:w="4320"/>
          </w:tcPr>
          <w:p>
            <w:r>
              <w:t>Provincia</w:t>
            </w:r>
          </w:p>
        </w:tc>
        <w:tc>
          <w:tcPr>
            <w:tcW w:type="dxa" w:w="4320"/>
          </w:tcPr>
          <w:p>
            <w:r>
              <w:t>{{ provincia_residenza }}</w:t>
            </w:r>
          </w:p>
        </w:tc>
      </w:tr>
      <w:tr>
        <w:tc>
          <w:tcPr>
            <w:tcW w:type="dxa" w:w="4320"/>
          </w:tcPr>
          <w:p>
            <w:r>
              <w:t>Via</w:t>
            </w:r>
          </w:p>
        </w:tc>
        <w:tc>
          <w:tcPr>
            <w:tcW w:type="dxa" w:w="4320"/>
          </w:tcPr>
          <w:p>
            <w:r>
              <w:t>{{ tipo_via }} {{ via }} {{ civico }}</w:t>
            </w:r>
          </w:p>
        </w:tc>
      </w:tr>
      <w:tr>
        <w:tc>
          <w:tcPr>
            <w:tcW w:type="dxa" w:w="4320"/>
          </w:tcPr>
          <w:p>
            <w:r>
              <w:t>Telefono</w:t>
            </w:r>
          </w:p>
        </w:tc>
        <w:tc>
          <w:tcPr>
            <w:tcW w:type="dxa" w:w="4320"/>
          </w:tcPr>
          <w:p>
            <w:r>
              <w:t>{{ telefono }}</w:t>
            </w:r>
          </w:p>
        </w:tc>
      </w:tr>
    </w:tbl>
    <w:p>
      <w:pPr>
        <w:pStyle w:val="Heading2"/>
      </w:pPr>
      <w:r>
        <w:t>Titolo di Polizia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Tipologia Titolo</w:t>
            </w:r>
          </w:p>
        </w:tc>
        <w:tc>
          <w:tcPr>
            <w:tcW w:type="dxa" w:w="4320"/>
          </w:tcPr>
          <w:p>
            <w:r>
              <w:t>{{ tipologia_titolo }}</w:t>
            </w:r>
          </w:p>
        </w:tc>
      </w:tr>
      <w:tr>
        <w:tc>
          <w:tcPr>
            <w:tcW w:type="dxa" w:w="4320"/>
          </w:tcPr>
          <w:p>
            <w:r>
              <w:t>Numero</w:t>
            </w:r>
          </w:p>
        </w:tc>
        <w:tc>
          <w:tcPr>
            <w:tcW w:type="dxa" w:w="4320"/>
          </w:tcPr>
          <w:p>
            <w:r>
              <w:t>{{ numero_porto_armi }}</w:t>
            </w:r>
          </w:p>
        </w:tc>
      </w:tr>
      <w:tr>
        <w:tc>
          <w:tcPr>
            <w:tcW w:type="dxa" w:w="4320"/>
          </w:tcPr>
          <w:p>
            <w:r>
              <w:t>Data Rilascio</w:t>
            </w:r>
          </w:p>
        </w:tc>
        <w:tc>
          <w:tcPr>
            <w:tcW w:type="dxa" w:w="4320"/>
          </w:tcPr>
          <w:p>
            <w:r>
              <w:t>{{ data_rilascio }}</w:t>
            </w:r>
          </w:p>
        </w:tc>
      </w:tr>
      <w:tr>
        <w:tc>
          <w:tcPr>
            <w:tcW w:type="dxa" w:w="4320"/>
          </w:tcPr>
          <w:p>
            <w:r>
              <w:t>Ente Rilascio</w:t>
            </w:r>
          </w:p>
        </w:tc>
        <w:tc>
          <w:tcPr>
            <w:tcW w:type="dxa" w:w="4320"/>
          </w:tcPr>
          <w:p>
            <w:r>
              <w:t>{{ ente_rilascio }}</w:t>
            </w:r>
          </w:p>
        </w:tc>
      </w:tr>
    </w:tbl>
    <w:p>
      <w:pPr>
        <w:pStyle w:val="Heading2"/>
      </w:pPr>
      <w:r>
        <w:t>Luogo di Detenzione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Comune</w:t>
            </w:r>
          </w:p>
        </w:tc>
        <w:tc>
          <w:tcPr>
            <w:tcW w:type="dxa" w:w="4320"/>
          </w:tcPr>
          <w:p>
            <w:r>
              <w:t>{{ comune_detenzione }}</w:t>
            </w:r>
          </w:p>
        </w:tc>
      </w:tr>
      <w:tr>
        <w:tc>
          <w:tcPr>
            <w:tcW w:type="dxa" w:w="4320"/>
          </w:tcPr>
          <w:p>
            <w:r>
              <w:t>Indirizzo</w:t>
            </w:r>
          </w:p>
        </w:tc>
        <w:tc>
          <w:tcPr>
            <w:tcW w:type="dxa" w:w="4320"/>
          </w:tcPr>
          <w:p>
            <w:r>
              <w:t>{{ tipo_via_detenzione }} {{ via_detenzione }} {{ civico_detenzione }}</w:t>
            </w:r>
          </w:p>
        </w:tc>
      </w:tr>
    </w:tbl>
    <w:p>
      <w:pPr>
        <w:pStyle w:val="Heading2"/>
      </w:pPr>
      <w:r>
        <w:t>Elenco delle armi detenute (suddivise per categoria)</w:t>
      </w:r>
    </w:p>
    <w:p>
      <w:pPr>
        <w:pStyle w:val="Heading3"/>
      </w:pPr>
      <w:r>
        <w:t>Categoria: CACCIA</w:t>
      </w:r>
    </w:p>
    <w:p>
      <w:r>
        <w:t>{% for arma in armi if arma.categoria == 'CACCIA' %}</w:t>
        <w:br/>
        <w:t>Tipo: {{ arma.tipo }} - Marca: {{ arma.marca }} - Modello: {{ arma.modello }} - Matricola: {{ arma.matricola }} - Calibro: {{ arma.calibro }}</w:t>
        <w:br/>
        <w:t>{% endfor %}</w:t>
      </w:r>
    </w:p>
    <w:p>
      <w:pPr>
        <w:pStyle w:val="Heading3"/>
      </w:pPr>
      <w:r>
        <w:t>Categoria: TIRO A SEGNO</w:t>
      </w:r>
    </w:p>
    <w:p>
      <w:r>
        <w:t>{% for arma in armi if arma.categoria == 'TIRO A SEGNO' %}</w:t>
        <w:br/>
        <w:t>Tipo: {{ arma.tipo }} - Marca: {{ arma.marca }} - Modello: {{ arma.modello }} - Matricola: {{ arma.matricola }} - Calibro: {{ arma.calibro }}</w:t>
        <w:br/>
        <w:t>{% endfor %}</w:t>
      </w:r>
    </w:p>
    <w:p>
      <w:pPr>
        <w:pStyle w:val="Heading3"/>
      </w:pPr>
      <w:r>
        <w:t>Categoria: COLLEZIONE</w:t>
      </w:r>
    </w:p>
    <w:p>
      <w:r>
        <w:t>{% for arma in armi if arma.categoria == 'COLLEZIONE' %}</w:t>
        <w:br/>
        <w:t>Tipo: {{ arma.tipo }} - Marca: {{ arma.marca }} - Modello: {{ arma.modello }} - Matricola: {{ arma.matricola }} - Calibro: {{ arma.calibro }}</w:t>
        <w:br/>
        <w:t>{% endfor %}</w:t>
      </w:r>
    </w:p>
    <w:p>
      <w:pPr>
        <w:pStyle w:val="Heading3"/>
      </w:pPr>
      <w:r>
        <w:t>Categoria: DIFESA PERSONALE</w:t>
      </w:r>
    </w:p>
    <w:p>
      <w:r>
        <w:t>{% for arma in armi if arma.categoria == 'DIFESA PERSONALE' %}</w:t>
        <w:br/>
        <w:t>Tipo: {{ arma.tipo }} - Marca: {{ arma.marca }} - Modello: {{ arma.modello }} - Matricola: {{ arma.matricola }} - Calibro: {{ arma.calibro }}</w:t>
        <w:br/>
        <w:t>{% endfor %}</w:t>
      </w:r>
    </w:p>
    <w:p>
      <w:pPr>
        <w:pStyle w:val="Heading3"/>
      </w:pPr>
      <w:r>
        <w:t>Categoria: ALTRO</w:t>
      </w:r>
    </w:p>
    <w:p>
      <w:r>
        <w:t>{% for arma in armi if arma.categoria == 'ALTRO' %}</w:t>
        <w:br/>
        <w:t>Tipo: {{ arma.tipo }} - Marca: {{ arma.marca }} - Modello: {{ arma.modello }} - Matricola: {{ arma.matricola }} - Calibro: {{ arma.calibro }}</w:t>
        <w:br/>
        <w:t>{% endfor %}</w:t>
      </w:r>
    </w:p>
    <w:p>
      <w:r>
        <w:t>Data: {{ data_documento }}</w:t>
      </w:r>
    </w:p>
    <w:p>
      <w:r>
        <w:br/>
        <w:t>Firma del dichiarante: 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